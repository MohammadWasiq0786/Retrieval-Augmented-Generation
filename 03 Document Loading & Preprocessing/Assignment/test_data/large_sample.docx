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LangChain Deep Dive Report</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p>
      <w:r>
        <w:t>LangChain is a flexible framework designed for building context-aware applications powered by LLMs. It simplifies loading data from diverse sources, chunking text, generating embeddings, and retrieving results. With support for integrations like FAISS, OpenAI, HuggingFace, it enables developers to create RAG pipelines, chatbots, and AI agents seamlessly.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